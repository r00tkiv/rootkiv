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Probleme C++ Clasa a 12-a - Rezolvări și Explicații</w:t>
      </w:r>
    </w:p>
    <w:p>
      <w:pPr>
        <w:pStyle w:val="Heading2"/>
      </w:pPr>
      <w:r>
        <w:t>1. Inserare într-un vector ordonat crescător (fișier)</w:t>
      </w:r>
    </w:p>
    <w:p>
      <w:pPr>
        <w:pStyle w:val="IntenseQuote"/>
      </w:pPr>
      <w:r>
        <w:t>Enunț:</w:t>
      </w:r>
    </w:p>
    <w:p>
      <w:r>
        <w:t>Fișierul sir.in conține pe prima linie un număr natural n (2 &lt; n &lt; 100), iar pe a doua linie sunt n numere naturale ordonate crescător. Pe linia a treia se află un număr natural x. Să se scrie un program care memorează șirul într-un vector și apoi inserează pe x astfel încât vectorul să rămână ordonat crescător. Se va afișa apoi vectorul în fișierul sir.out.</w:t>
      </w:r>
    </w:p>
    <w:p>
      <w:pPr>
        <w:pStyle w:val="IntenseQuote"/>
      </w:pPr>
      <w:r>
        <w:t>Exemplu:</w:t>
      </w:r>
    </w:p>
    <w:p>
      <w:r>
        <w:t>sir.in</w:t>
        <w:br/>
        <w:t>6</w:t>
        <w:br/>
        <w:t>2 4 4 7 8 12</w:t>
        <w:br/>
        <w:t>6</w:t>
        <w:br/>
        <w:t>sir.out</w:t>
        <w:br/>
        <w:t>2 4 4 6 7 8 12</w:t>
      </w:r>
    </w:p>
    <w:p>
      <w:pPr>
        <w:pStyle w:val="IntenseQuote"/>
      </w:pPr>
      <w:r>
        <w:t>Explicație:</w:t>
      </w:r>
    </w:p>
    <w:p>
      <w:r>
        <w:t>Citim numerele într-un vector, apoi găsim poziția unde trebuie inserat x, astfel încât șirul să rămână ordonat. Parcurgem vectorul și inserăm x la poziția potrivită.</w:t>
      </w:r>
    </w:p>
    <w:p>
      <w:pPr>
        <w:pStyle w:val="IntenseQuote"/>
      </w:pPr>
      <w:r>
        <w:t>Cod C++:</w:t>
      </w:r>
    </w:p>
    <w:p>
      <w:r>
        <w:rPr>
          <w:rFonts w:ascii="Courier New" w:hAnsi="Courier New"/>
          <w:sz w:val="20"/>
        </w:rPr>
        <w:br/>
        <w:t>#include &lt;iostream&gt;</w:t>
        <w:br/>
        <w:t>#include &lt;fstream&gt;</w:t>
        <w:br/>
        <w:t>using namespace std;</w:t>
        <w:br/>
        <w:br/>
        <w:t>int main() {</w:t>
        <w:br/>
        <w:t xml:space="preserve">    ifstream f("sir.in");</w:t>
        <w:br/>
        <w:t xml:space="preserve">    ofstream g("sir.out");</w:t>
        <w:br/>
        <w:br/>
        <w:t xml:space="preserve">    int v[101], n, x, i, poz = 0;</w:t>
        <w:br/>
        <w:t xml:space="preserve">    f &gt;&gt; n;</w:t>
        <w:br/>
        <w:t xml:space="preserve">    for (i = 0; i &lt; n; i++) f &gt;&gt; v[i];</w:t>
        <w:br/>
        <w:t xml:space="preserve">    f &gt;&gt; x;</w:t>
        <w:br/>
        <w:t xml:space="preserve">    while (poz &lt; n &amp;&amp; v[poz] &lt;= x) poz++;</w:t>
        <w:br/>
        <w:t xml:space="preserve">    for (i = n; i &gt; poz; i--) v[i] = v[i - 1];</w:t>
        <w:br/>
        <w:t xml:space="preserve">    v[poz] = x;</w:t>
        <w:br/>
        <w:t xml:space="preserve">    for (i = 0; i &lt;= n; i++) g &lt;&lt; v[i] &lt;&lt; ' ';</w:t>
        <w:br/>
        <w:t xml:space="preserve">    return 0;</w:t>
        <w:br/>
        <w:t>}</w:t>
        <w:br/>
      </w:r>
    </w:p>
    <w:p>
      <w:pPr>
        <w:pStyle w:val="Heading2"/>
      </w:pPr>
      <w:r>
        <w:t>2. Valoarea maximă și cea imediat mai mică</w:t>
      </w:r>
    </w:p>
    <w:p>
      <w:pPr>
        <w:pStyle w:val="IntenseQuote"/>
      </w:pPr>
      <w:r>
        <w:t>Enunț:</w:t>
      </w:r>
    </w:p>
    <w:p>
      <w:r>
        <w:t>Fișierul numere.in conține pe prima linie un număr n, iar pe linia a doua n numere naturale. Se cere valoarea maximă și valoarea imediat mai mică decât maximul.</w:t>
      </w:r>
    </w:p>
    <w:p>
      <w:pPr>
        <w:pStyle w:val="IntenseQuote"/>
      </w:pPr>
      <w:r>
        <w:t>Exemplu:</w:t>
      </w:r>
    </w:p>
    <w:p>
      <w:r>
        <w:t>numere.in</w:t>
        <w:br/>
        <w:t>6</w:t>
        <w:br/>
        <w:t>88 123456 7 123456 992292 835</w:t>
        <w:br/>
        <w:t>Se va afișa:</w:t>
        <w:br/>
        <w:t>Valoare maxima: 992292</w:t>
        <w:br/>
        <w:t>Valoare imediat mai mica: 123456</w:t>
      </w:r>
    </w:p>
    <w:p>
      <w:pPr>
        <w:pStyle w:val="IntenseQuote"/>
      </w:pPr>
      <w:r>
        <w:t>Explicație:</w:t>
      </w:r>
    </w:p>
    <w:p>
      <w:r>
        <w:t>Parcurgem vectorul, memorăm maximul și apoi parcurgem din nou pentru a găsi cel mai mare număr &lt; maxim.</w:t>
      </w:r>
    </w:p>
    <w:p>
      <w:pPr>
        <w:pStyle w:val="IntenseQuote"/>
      </w:pPr>
      <w:r>
        <w:t>Cod C++:</w:t>
      </w:r>
    </w:p>
    <w:p>
      <w:r>
        <w:rPr>
          <w:rFonts w:ascii="Courier New" w:hAnsi="Courier New"/>
          <w:sz w:val="20"/>
        </w:rPr>
        <w:br/>
        <w:t>#include &lt;iostream&gt;</w:t>
        <w:br/>
        <w:t>#include &lt;fstream&gt;</w:t>
        <w:br/>
        <w:t>using namespace std;</w:t>
        <w:br/>
        <w:br/>
        <w:t>int main() {</w:t>
        <w:br/>
        <w:t xml:space="preserve">    ifstream f("numere.in");</w:t>
        <w:br/>
        <w:t xml:space="preserve">    int n, x, max1 = 0, max2 = 0;</w:t>
        <w:br/>
        <w:t xml:space="preserve">    f &gt;&gt; n;</w:t>
        <w:br/>
        <w:t xml:space="preserve">    int v[n];</w:t>
        <w:br/>
        <w:t xml:space="preserve">    for (int i = 0; i &lt; n; i++) {</w:t>
        <w:br/>
        <w:t xml:space="preserve">        f &gt;&gt; v[i];</w:t>
        <w:br/>
        <w:t xml:space="preserve">        if (v[i] &gt; max1) max1 = v[i];</w:t>
        <w:br/>
        <w:t xml:space="preserve">    }</w:t>
        <w:br/>
        <w:t xml:space="preserve">    for (int i = 0; i &lt; n; i++) {</w:t>
        <w:br/>
        <w:t xml:space="preserve">        if (v[i] &lt; max1 &amp;&amp; v[i] &gt; max2) max2 = v[i];</w:t>
        <w:br/>
        <w:t xml:space="preserve">    }</w:t>
        <w:br/>
        <w:t xml:space="preserve">    cout &lt;&lt; "Valoare maxima: " &lt;&lt; max1 &lt;&lt; "\n";</w:t>
        <w:br/>
        <w:t xml:space="preserve">    cout &lt;&lt; "Valoare imediat mai mica: " &lt;&lt; max2 &lt;&lt; "\n";</w:t>
        <w:br/>
        <w:t xml:space="preserve">    return 0;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